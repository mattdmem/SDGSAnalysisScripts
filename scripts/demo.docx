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Pipeline Validation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